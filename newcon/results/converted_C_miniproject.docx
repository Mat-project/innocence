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MINI PROJECT REPORT </w:t>
        <w:br/>
        <w:t xml:space="preserve">ON </w:t>
        <w:br/>
        <w:t xml:space="preserve">RAILWAY RESERVATION SYSYTEM </w:t>
        <w:br/>
        <w:t xml:space="preserve"> </w:t>
        <w:br/>
        <w:t xml:space="preserve">A report submitted in partial fulfilment of the course  </w:t>
        <w:br/>
        <w:t xml:space="preserve"> </w:t>
        <w:br/>
        <w:t xml:space="preserve">U21CSG01 – PROBLEM SOLVING AND C PROGRAMMING </w:t>
        <w:br/>
        <w:t xml:space="preserve">in </w:t>
        <w:br/>
        <w:t xml:space="preserve">COMPUTER SCIENCE AND ENGINEERING </w:t>
        <w:br/>
        <w:t xml:space="preserve">by </w:t>
        <w:br/>
        <w:t xml:space="preserve"> </w:t>
        <w:br/>
        <w:t xml:space="preserve">MADHESH K [23CS098] </w:t>
        <w:br/>
        <w:t xml:space="preserve"> </w:t>
        <w:br/>
        <w:t xml:space="preserve">Under Supervision of </w:t>
        <w:br/>
        <w:t xml:space="preserve">Dr. R.H.Aswathy </w:t>
        <w:br/>
        <w:t xml:space="preserve">Assistant Professor (Sl.G) </w:t>
        <w:br/>
        <w:t xml:space="preserve">DEPARTMENT OF Computer Science and Engineering </w:t>
        <w:br/>
        <w:t xml:space="preserve">KPRIET </w:t>
        <w:br/>
        <w:t xml:space="preserve"> </w:t>
        <w:br/>
        <w:t xml:space="preserve"> </w:t>
        <w:br/>
        <w:t xml:space="preserve">KPR INSTITUTE OF ENGINEERING AND TECHNOLOGY </w:t>
        <w:br/>
        <w:t xml:space="preserve">(Autonomous, NAAC ‘A’) </w:t>
        <w:br/>
        <w:t xml:space="preserve">Avinashi Road, Arasur, </w:t>
        <w:br/>
        <w:t xml:space="preserve">COIMBATORE- 641 407 </w:t>
        <w:br/>
        <w:t xml:space="preserve">DECEMBER 2023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BONAFIDE CERTIFICATE </w:t>
        <w:br/>
        <w:t xml:space="preserve"> </w:t>
        <w:br/>
        <w:t xml:space="preserve"> </w:t>
        <w:br/>
        <w:t xml:space="preserve">This is to certify that the Mini Project Report submitted by MADHESH K is work </w:t>
        <w:br/>
        <w:t xml:space="preserve">done by them and submitted during the academic year 2023 – 2024, in partial fulfilment </w:t>
        <w:br/>
        <w:t xml:space="preserve">of the course U21csG01 – Problem solving and C programming in Computer </w:t>
        <w:br/>
        <w:t xml:space="preserve">Science and Engineering at KPRIET.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Place: Coimbatore </w:t>
        <w:br/>
        <w:t xml:space="preserve">Date: 26/12/2023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KPR Institute of Engineering and </w:t>
        <w:br/>
        <w:t xml:space="preserve">Technology </w:t>
        <w:br/>
        <w:t xml:space="preserve"> </w:t>
        <w:br/>
        <w:t xml:space="preserve">Course Incharge </w:t>
        <w:br/>
        <w:t xml:space="preserve">Dr. R. H. Aswathy, </w:t>
        <w:br/>
        <w:t xml:space="preserve">Department of CSE, </w:t>
        <w:br/>
        <w:t xml:space="preserve">KPR Institute of Engineering and </w:t>
        <w:br/>
        <w:t xml:space="preserve">Technology, Coimbatore. </w:t>
        <w:br/>
      </w:r>
    </w:p>
    <w:p>
      <w:r>
        <w:t xml:space="preserve"> </w:t>
        <w:br/>
        <w:t xml:space="preserve"> </w:t>
        <w:br/>
        <w:t xml:space="preserve">ABSTRACT  </w:t>
        <w:br/>
        <w:t xml:space="preserve">The Railway Reservation System is a comprehensive software </w:t>
        <w:br/>
        <w:t xml:space="preserve">application designed to facilitate the efficient management of railway </w:t>
        <w:br/>
        <w:t>ticket booking, cancellation, and inquiry processes. In today's fast-</w:t>
        <w:br/>
        <w:t xml:space="preserve">paced world, an effective and user-friendly reservation system is </w:t>
        <w:br/>
        <w:t xml:space="preserve">imperative to handle the increasing demands and complexities of </w:t>
        <w:br/>
        <w:t xml:space="preserve">railway travel. This system aims to provide a seamless experience for </w:t>
        <w:br/>
        <w:t xml:space="preserve">both passengers and administrators by offering a robust platform for </w:t>
        <w:br/>
        <w:t xml:space="preserve">booking tickets, managing seat availability, handling cancellations, </w:t>
        <w:br/>
        <w:t xml:space="preserve">generating reports, and ensuring a smooth flow of information. </w:t>
        <w:br/>
        <w:t xml:space="preserve">Utilizing modern technologies and a user-centric design, this Railway </w:t>
        <w:br/>
        <w:t xml:space="preserve">Reservation System enables passengers to conveniently browse train </w:t>
        <w:br/>
        <w:t xml:space="preserve">schedules, check seat availability, and book tickets online or through </w:t>
        <w:br/>
        <w:t xml:space="preserve">designated booking centers. The system incorporates secure payment </w:t>
        <w:br/>
        <w:t xml:space="preserve">gateways to facilitate secure transactions, ensuring the safety of </w:t>
        <w:br/>
        <w:t xml:space="preserve">sensitive passenger information. Additionally, it offers flexibility for </w:t>
        <w:br/>
        <w:t xml:space="preserve">ticket cancellations and modifications while adhering to specified </w:t>
        <w:br/>
        <w:t xml:space="preserve">guidelines and policies. </w:t>
        <w:br/>
        <w:t xml:space="preserve">For </w:t>
        <w:br/>
        <w:t xml:space="preserve">administrators </w:t>
        <w:br/>
        <w:t xml:space="preserve">and </w:t>
        <w:br/>
        <w:t xml:space="preserve">railway </w:t>
        <w:br/>
        <w:t xml:space="preserve">staff, </w:t>
        <w:br/>
        <w:t xml:space="preserve">the </w:t>
        <w:br/>
        <w:t xml:space="preserve">system </w:t>
        <w:br/>
        <w:t xml:space="preserve">provides </w:t>
        <w:br/>
        <w:t xml:space="preserve">comprehensive tools for managing train schedules, updating seat </w:t>
        <w:br/>
        <w:t xml:space="preserve">availability in real-time, handling refunds, generating insightful reports </w:t>
        <w:br/>
        <w:t xml:space="preserve">on bookings and revenue, and monitoring the overall system </w:t>
        <w:br/>
        <w:t xml:space="preserve">performance. It incorporates features for authentication, authorization, </w:t>
        <w:br/>
        <w:t xml:space="preserve">and access control to safeguard critical data and ensure smooth system </w:t>
        <w:br/>
        <w:t xml:space="preserve">operations. </w:t>
        <w:br/>
        <w:t xml:space="preserve"> </w:t>
        <w:br/>
      </w:r>
    </w:p>
    <w:p>
      <w:r>
        <w:t xml:space="preserve">4 </w:t>
        <w:br/>
        <w:t xml:space="preserve"> </w:t>
        <w:br/>
        <w:t xml:space="preserve">TABLE OF CONTENTS </w:t>
        <w:br/>
        <w:t xml:space="preserve"> </w:t>
        <w:br/>
        <w:t xml:space="preserve"> </w:t>
        <w:br/>
        <w:t xml:space="preserve"> </w:t>
        <w:br/>
        <w:t xml:space="preserve">Title </w:t>
        <w:br/>
        <w:t xml:space="preserve">Page No </w:t>
        <w:br/>
        <w:t xml:space="preserve">Abstract </w:t>
        <w:br/>
        <w:t xml:space="preserve">3 </w:t>
        <w:br/>
        <w:t xml:space="preserve">Introduction </w:t>
        <w:br/>
        <w:t xml:space="preserve">5 </w:t>
        <w:br/>
        <w:t xml:space="preserve">Code </w:t>
        <w:br/>
        <w:t xml:space="preserve">8 </w:t>
        <w:br/>
        <w:t xml:space="preserve">Output </w:t>
        <w:br/>
        <w:t xml:space="preserve">9 </w:t>
        <w:br/>
        <w:t xml:space="preserve">Conclusion </w:t>
        <w:br/>
        <w:t xml:space="preserve">10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5 </w:t>
        <w:br/>
        <w:t xml:space="preserve"> </w:t>
        <w:br/>
        <w:t xml:space="preserve">                          RAILWAY RESERVATION SYSTEM </w:t>
        <w:br/>
        <w:t xml:space="preserve"> </w:t>
        <w:br/>
        <w:t xml:space="preserve">INTRODUCTION </w:t>
        <w:br/>
        <w:t xml:space="preserve"> </w:t>
        <w:br/>
        <w:t xml:space="preserve">The Railway Reservation System stands as a pivotal technological </w:t>
        <w:br/>
        <w:t xml:space="preserve">innovation in the domain of transportation and passenger services. With </w:t>
        <w:br/>
        <w:t xml:space="preserve">the ever-increasing demand for efficient and reliable railway travel, the </w:t>
        <w:br/>
        <w:t xml:space="preserve">need for a streamlined and user-friendly reservation system has become </w:t>
        <w:br/>
        <w:t xml:space="preserve">indispensable. This system represents a concerted effort to revolutionize </w:t>
        <w:br/>
        <w:t xml:space="preserve">the way passengers book tickets, inquire about train schedules, and </w:t>
        <w:br/>
        <w:t xml:space="preserve">manage their travel plans, while concurrently facilitating railway </w:t>
        <w:br/>
        <w:t xml:space="preserve">administration and operations. </w:t>
        <w:br/>
        <w:t xml:space="preserve">In an era characterized by rapid advancements in technology and a </w:t>
        <w:br/>
        <w:t xml:space="preserve">burgeoning reliance on digital solutions, the Railway Reservation System </w:t>
        <w:br/>
        <w:t>emerges as a comprehensive platform, seamlessly integrating cutting-</w:t>
        <w:br/>
        <w:t xml:space="preserve">edge technology to meet the diverse needs of passengers and railway </w:t>
        <w:br/>
        <w:t xml:space="preserve">authorities alike. Its core objective is to simplify the ticket booking </w:t>
        <w:br/>
        <w:t xml:space="preserve">process, enhance accessibility, and optimize the management of available </w:t>
        <w:br/>
        <w:t xml:space="preserve">resources within the railway network. </w:t>
        <w:br/>
        <w:t xml:space="preserve">By harnessing the power of modern computing, this system enables </w:t>
        <w:br/>
        <w:t xml:space="preserve">passengers to effortlessly browse through an array of train schedules, </w:t>
        <w:br/>
        <w:t xml:space="preserve">check seat availability in real-time, and securely book tickets from the </w:t>
        <w:br/>
        <w:t xml:space="preserve">comfort of their homes or through designated booking centers. </w:t>
        <w:br/>
        <w:t xml:space="preserve">Additionally, it empowers railway administrators with robust tools for </w:t>
        <w:br/>
        <w:t xml:space="preserve">effectively managing bookings, monitoring seat occupancy, generating </w:t>
        <w:br/>
        <w:t xml:space="preserve">reports, and ensuring the overall efficiency of railway operations. </w:t>
        <w:br/>
        <w:t xml:space="preserve"> </w:t>
        <w:br/>
        <w:t xml:space="preserve"> </w:t>
        <w:br/>
        <w:t xml:space="preserve"> </w:t>
        <w:br/>
      </w:r>
    </w:p>
    <w:p>
      <w:r>
        <w:t xml:space="preserve">6 </w:t>
        <w:br/>
        <w:t xml:space="preserve"> </w:t>
        <w:br/>
        <w:t xml:space="preserve">PROBLEM STATEMENT </w:t>
        <w:br/>
        <w:t xml:space="preserve"> </w:t>
        <w:br/>
        <w:t xml:space="preserve">The traditional methods of railway ticketing and administration </w:t>
        <w:br/>
        <w:t xml:space="preserve">suffer from inefficiencies, leading to manual processes, limited </w:t>
        <w:br/>
        <w:t xml:space="preserve">accessibility to real-time information, and inadequate resource </w:t>
        <w:br/>
        <w:t xml:space="preserve">management. </w:t>
        <w:br/>
        <w:t xml:space="preserve">This </w:t>
        <w:br/>
        <w:t xml:space="preserve">results </w:t>
        <w:br/>
        <w:t xml:space="preserve">in </w:t>
        <w:br/>
        <w:t xml:space="preserve">overbookings, </w:t>
        <w:br/>
        <w:t xml:space="preserve">passenger </w:t>
        <w:br/>
        <w:t xml:space="preserve">dissatisfaction, and operational complexities. The absence of a </w:t>
        <w:br/>
        <w:t xml:space="preserve">modern online reservation system further exacerbates the </w:t>
        <w:br/>
        <w:t xml:space="preserve">situation, causing long queues and a lack of flexibility for </w:t>
        <w:br/>
        <w:t xml:space="preserve">travelers. The proposed Railway Reservation System seeks to </w:t>
        <w:br/>
        <w:t>revolutionize these outdated processes by providing a user-</w:t>
        <w:br/>
        <w:t xml:space="preserve">friendly, technologically advanced platform that integrates </w:t>
        <w:br/>
        <w:t xml:space="preserve">booking, real-time updates, and administration tools. Its goal is </w:t>
        <w:br/>
        <w:t xml:space="preserve">to optimize resource utilization, enhance the passenger </w:t>
        <w:br/>
        <w:t xml:space="preserve">experience, and simplify the complexities of railway ticketing and </w:t>
        <w:br/>
        <w:t xml:space="preserve">management."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7 </w:t>
        <w:br/>
        <w:t xml:space="preserve"> </w:t>
        <w:br/>
        <w:t xml:space="preserve">                                                OBJECTIVES </w:t>
        <w:br/>
        <w:t xml:space="preserve">  </w:t>
        <w:br/>
        <w:t xml:space="preserve"> </w:t>
        <w:br/>
        <w:t>1. Enhance User Experience:  To Develop an intuitive and user-</w:t>
        <w:br/>
        <w:t xml:space="preserve">friendly interface for passengers to easily access train schedules, </w:t>
        <w:br/>
        <w:t xml:space="preserve">check seat availability, and book tickets seamlessly, whether online </w:t>
        <w:br/>
        <w:t xml:space="preserve">or through designated booking centers. Prioritize accessibility and </w:t>
        <w:br/>
        <w:t xml:space="preserve">convenience for travelers. </w:t>
        <w:br/>
        <w:t xml:space="preserve">2. Real-Time Seat Management: Implement a robust system for </w:t>
        <w:br/>
        <w:t xml:space="preserve">updating and managing seat availability in real-time, enabling </w:t>
        <w:br/>
        <w:t xml:space="preserve">accurate </w:t>
        <w:br/>
        <w:t xml:space="preserve">and </w:t>
        <w:br/>
        <w:t xml:space="preserve">up-to-date </w:t>
        <w:br/>
        <w:t xml:space="preserve">information </w:t>
        <w:br/>
        <w:t xml:space="preserve">for </w:t>
        <w:br/>
        <w:t xml:space="preserve">passengers </w:t>
        <w:br/>
        <w:t xml:space="preserve">and </w:t>
        <w:br/>
        <w:t xml:space="preserve">administrators. Minimize overbookings and ensure efficient resource </w:t>
        <w:br/>
        <w:t xml:space="preserve">allocation. </w:t>
        <w:br/>
        <w:t xml:space="preserve">3. Efficient Administration Tools: Provide comprehensive tools and </w:t>
        <w:br/>
        <w:t xml:space="preserve">functionalities for railway administrators to manage bookings, </w:t>
        <w:br/>
        <w:t xml:space="preserve">monitor seat occupancy, generate insightful reports, and maintain </w:t>
        <w:br/>
        <w:t xml:space="preserve">system performance effectively. Streamline administrative tasks and </w:t>
        <w:br/>
        <w:t xml:space="preserve">enhance decision-making processes. </w:t>
        <w:br/>
        <w:t xml:space="preserve">4. Secure Transactions and Data Management: Ensure the security </w:t>
        <w:br/>
        <w:t xml:space="preserve">and integrity of passenger information by integrating secure </w:t>
        <w:br/>
        <w:t xml:space="preserve">payment gateways for transactions and implementing robust data </w:t>
        <w:br/>
        <w:t xml:space="preserve">management practices. Safeguard sensitive data and transactions </w:t>
        <w:br/>
        <w:t xml:space="preserve">against potential threats. </w:t>
        <w:br/>
        <w:t xml:space="preserve">5. Adaptability and Scalability: It is a flexible and scalable system </w:t>
        <w:br/>
        <w:t xml:space="preserve">capable of adapting to changing demands and technological </w:t>
        <w:br/>
        <w:t xml:space="preserve">advancements in the railway sector.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8 </w:t>
        <w:br/>
        <w:t xml:space="preserve"> </w:t>
        <w:br/>
        <w:t xml:space="preserve">                                                          CODE </w:t>
        <w:br/>
        <w:t xml:space="preserve"> </w:t>
        <w:br/>
        <w:t xml:space="preserve">#include &lt;stdio.h&gt; </w:t>
        <w:br/>
        <w:t xml:space="preserve">#include &lt;stdbool.h&gt; </w:t>
        <w:br/>
        <w:t xml:space="preserve">#include &lt;string.h&gt; </w:t>
        <w:br/>
        <w:t xml:space="preserve"> </w:t>
        <w:br/>
        <w:t xml:space="preserve">#define TOTAL_SEATS 50 </w:t>
        <w:br/>
        <w:t xml:space="preserve">#define MAX_NAME_LENGTH 50 </w:t>
        <w:br/>
        <w:t xml:space="preserve"> </w:t>
        <w:br/>
        <w:t xml:space="preserve">bool seats[TOTAL_SEATS] = {false}; // Initializing all seats as available </w:t>
        <w:br/>
        <w:t xml:space="preserve">char passengerNames[TOTAL_SEATS][MAX_NAME_LENGTH]; </w:t>
        <w:br/>
        <w:t xml:space="preserve"> </w:t>
        <w:br/>
        <w:t xml:space="preserve">void displayAvailableSeats() { </w:t>
        <w:br/>
        <w:t xml:space="preserve">    printf("Available Seats: "); </w:t>
        <w:br/>
        <w:t xml:space="preserve">    for (int i = 0; i &lt; TOTAL_SEATS; ++i) { </w:t>
        <w:br/>
        <w:t xml:space="preserve">        if (!seats[i]) { </w:t>
        <w:br/>
        <w:t xml:space="preserve">            printf("%d ", i + 1); </w:t>
        <w:br/>
        <w:t xml:space="preserve">        } </w:t>
        <w:br/>
        <w:t xml:space="preserve">    } </w:t>
        <w:br/>
        <w:t xml:space="preserve">    printf("\n"); </w:t>
        <w:br/>
        <w:t xml:space="preserve">} </w:t>
        <w:br/>
        <w:t xml:space="preserve"> </w:t>
        <w:br/>
        <w:t xml:space="preserve">void bookSeat(int seatNumber, char* passengerName) { </w:t>
        <w:br/>
        <w:t xml:space="preserve">    if (seatNumber &gt; 0 &amp;&amp; seatNumber &lt;= TOTAL_SEATS) { </w:t>
        <w:br/>
        <w:t xml:space="preserve">        if (!seats[seatNumber - 1]) { </w:t>
        <w:br/>
        <w:t xml:space="preserve">            seats[seatNumber - 1] = true; </w:t>
        <w:br/>
        <w:t xml:space="preserve">            strcpy(passengerNames[seatNumber - 1], passengerName); </w:t>
        <w:br/>
        <w:t xml:space="preserve">            printf("Seat %d has been successfully booked for %s.\n", seatNumber, </w:t>
        <w:br/>
        <w:t xml:space="preserve">passengerName); </w:t>
        <w:br/>
        <w:t xml:space="preserve">        } else { </w:t>
        <w:br/>
        <w:t xml:space="preserve">            printf("Seat %d is already booked. Please choose another seat.\n", </w:t>
        <w:br/>
        <w:t xml:space="preserve">seatNumber); </w:t>
        <w:br/>
        <w:t xml:space="preserve">        } </w:t>
        <w:br/>
        <w:t xml:space="preserve">    } else { </w:t>
        <w:br/>
        <w:t xml:space="preserve">        printf("Invalid seat number. Please enter a valid seat number.\n"); </w:t>
        <w:br/>
        <w:t xml:space="preserve">    } </w:t>
        <w:br/>
        <w:t xml:space="preserve">} </w:t>
        <w:br/>
        <w:t xml:space="preserve"> </w:t>
        <w:br/>
        <w:t xml:space="preserve"> </w:t>
        <w:br/>
      </w:r>
    </w:p>
    <w:p>
      <w:r>
        <w:t xml:space="preserve">9 </w:t>
        <w:br/>
        <w:t xml:space="preserve"> </w:t>
        <w:br/>
        <w:t xml:space="preserve"> </w:t>
        <w:br/>
        <w:t xml:space="preserve">void displayPassengerInfo(int seatNumber) { </w:t>
        <w:br/>
        <w:t xml:space="preserve">    if (seatNumber &gt; 0 &amp;&amp; seatNumber &lt;= TOTAL_SEATS) { </w:t>
        <w:br/>
        <w:t xml:space="preserve">        if (seats[seatNumber - 1]) { </w:t>
        <w:br/>
        <w:t xml:space="preserve">            printf("Seat %d is booked for: %s\n", seatNumber, </w:t>
        <w:br/>
        <w:t xml:space="preserve">passengerNames[seatNumber - 1]); </w:t>
        <w:br/>
        <w:t xml:space="preserve">        } else { </w:t>
        <w:br/>
        <w:t xml:space="preserve">            printf("Seat %d is currently available.\n", seatNumber); </w:t>
        <w:br/>
        <w:t xml:space="preserve">        } </w:t>
        <w:br/>
        <w:t xml:space="preserve">    } else { </w:t>
        <w:br/>
        <w:t xml:space="preserve">        printf("Invalid seat number. Please enter a valid seat number.\n"); </w:t>
        <w:br/>
        <w:t xml:space="preserve">    } </w:t>
        <w:br/>
        <w:t xml:space="preserve">} </w:t>
        <w:br/>
        <w:t xml:space="preserve"> </w:t>
        <w:br/>
        <w:t xml:space="preserve">int main() { </w:t>
        <w:br/>
        <w:t xml:space="preserve">    int choice; </w:t>
        <w:br/>
        <w:t xml:space="preserve">    int seatNumber; </w:t>
        <w:br/>
        <w:t xml:space="preserve">    char passengerName[MAX_NAME_LENGTH]; </w:t>
        <w:br/>
        <w:t xml:space="preserve"> </w:t>
        <w:br/>
        <w:t xml:space="preserve">    do { </w:t>
        <w:br/>
        <w:t xml:space="preserve">        printf("\nRailway Reservation System\n"); </w:t>
        <w:br/>
        <w:t xml:space="preserve">        printf("1. Display available seats\n"); </w:t>
        <w:br/>
        <w:t xml:space="preserve">        printf("2. Book a seat\n"); </w:t>
        <w:br/>
        <w:t xml:space="preserve">        printf("3. Display passenger info\n"); </w:t>
        <w:br/>
        <w:t xml:space="preserve">        printf("4. Exit\n"); </w:t>
        <w:br/>
        <w:t xml:space="preserve">        printf("Enter your choice: "); </w:t>
        <w:br/>
        <w:t xml:space="preserve">        scanf("%d", &amp;choice); </w:t>
        <w:br/>
        <w:t xml:space="preserve"> </w:t>
        <w:br/>
        <w:t xml:space="preserve">        switch (choice) { </w:t>
        <w:br/>
        <w:t xml:space="preserve">            case 1: </w:t>
        <w:br/>
        <w:t xml:space="preserve">                displayAvailableSeats(); </w:t>
        <w:br/>
        <w:t xml:space="preserve">                break; </w:t>
        <w:br/>
        <w:t xml:space="preserve">            case 2: </w:t>
        <w:br/>
        <w:t xml:space="preserve">                printf("Enter the seat number you want to book: "); </w:t>
        <w:br/>
        <w:t xml:space="preserve">                scanf("%d", &amp;seatNumber); </w:t>
        <w:br/>
        <w:t xml:space="preserve">                printf("Enter passenger name: "); </w:t>
        <w:br/>
        <w:t xml:space="preserve">                scanf("%s", passengerName); </w:t>
        <w:br/>
        <w:t xml:space="preserve">                bookSeat(seatNumber, passengerName); </w:t>
        <w:br/>
        <w:t xml:space="preserve">                break; </w:t>
        <w:br/>
      </w:r>
    </w:p>
    <w:p>
      <w:r>
        <w:t xml:space="preserve">10 </w:t>
        <w:br/>
        <w:t xml:space="preserve"> </w:t>
        <w:br/>
        <w:t xml:space="preserve">            </w:t>
        <w:br/>
        <w:t xml:space="preserve"> </w:t>
        <w:br/>
        <w:t xml:space="preserve">             case 3: </w:t>
        <w:br/>
        <w:t xml:space="preserve">                printf("Enter the seat number to display passenger info: "); </w:t>
        <w:br/>
        <w:t xml:space="preserve">                scanf("%d", &amp;seatNumber); </w:t>
        <w:br/>
        <w:t xml:space="preserve">                displayPassengerInfo(seatNumber); </w:t>
        <w:br/>
        <w:t xml:space="preserve">                break; </w:t>
        <w:br/>
        <w:t xml:space="preserve">            case 4: </w:t>
        <w:br/>
        <w:t xml:space="preserve">                printf("Exiting the program. Thank you!\n"); </w:t>
        <w:br/>
        <w:t xml:space="preserve">                break; </w:t>
        <w:br/>
        <w:t xml:space="preserve">            default: </w:t>
        <w:br/>
        <w:t xml:space="preserve">                printf("Invalid choice. Please enter a valid option.\n"); </w:t>
        <w:br/>
        <w:t xml:space="preserve">        } </w:t>
        <w:br/>
        <w:t xml:space="preserve">    } while (choice != 4); </w:t>
        <w:br/>
        <w:t xml:space="preserve"> </w:t>
        <w:br/>
        <w:t xml:space="preserve">    return 0; </w:t>
        <w:br/>
        <w:t xml:space="preserve">}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11 </w:t>
        <w:br/>
        <w:t xml:space="preserve"> </w:t>
        <w:br/>
        <w:t xml:space="preserve">OUTPUT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12 </w:t>
        <w:br/>
        <w:t xml:space="preserve"> </w:t>
        <w:br/>
        <w:t xml:space="preserve">CONCLUSION : </w:t>
        <w:br/>
        <w:t xml:space="preserve"> </w:t>
        <w:br/>
        <w:t xml:space="preserve"> </w:t>
        <w:br/>
        <w:t xml:space="preserve">• The Railway Reservation System marks a pivotal advancement in </w:t>
        <w:br/>
        <w:t>passenger convenience and railway management. Through its user-</w:t>
        <w:br/>
        <w:t xml:space="preserve">centric design, the system has simplified ticket booking, enhanced </w:t>
        <w:br/>
        <w:t xml:space="preserve">accessibility, and empowered administrators with tools to optimize </w:t>
        <w:br/>
        <w:t xml:space="preserve">resource allocation and streamline operations.  </w:t>
        <w:br/>
        <w:t xml:space="preserve">• While achieving these milestones, the system remains adaptable for </w:t>
        <w:br/>
        <w:t xml:space="preserve">future enhancements, including improved security measures and </w:t>
        <w:br/>
        <w:t xml:space="preserve">expanded functionalities.  </w:t>
        <w:br/>
        <w:t xml:space="preserve">• Its impact on transforming railway ticketing and administration </w:t>
        <w:br/>
        <w:t xml:space="preserve">underscores the profound influence of technology in modern </w:t>
        <w:br/>
        <w:t xml:space="preserve">transportation systems.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